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283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📝 </w:t>
      </w:r>
      <w:r>
        <w:rPr>
          <w:sz w:val="36"/>
          <w:szCs w:val="36"/>
        </w:rPr>
        <w:t>Handcrafted Haven – Weekly Meeting Summary</w:t>
      </w:r>
    </w:p>
    <w:p>
      <w:pPr>
        <w:pStyle w:val="TextBody"/>
        <w:rPr/>
      </w:pPr>
      <w:r>
        <w:rPr>
          <w:rStyle w:val="Strong"/>
        </w:rPr>
        <w:t>Date:</w:t>
      </w:r>
      <w:r>
        <w:rPr/>
        <w:t xml:space="preserve"> May 12, 2025</w:t>
        <w:br/>
      </w:r>
      <w:r>
        <w:rPr>
          <w:rStyle w:val="Strong"/>
        </w:rPr>
        <w:t>Participants: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Jeremiah Ebizo (Solo Developer)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hanging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Meeting Summary:</w:t>
      </w:r>
    </w:p>
    <w:p>
      <w:pPr>
        <w:pStyle w:val="TextBody"/>
        <w:rPr/>
      </w:pPr>
      <w:r>
        <w:rPr/>
        <w:t xml:space="preserve">As the sole team member currently assigned to the </w:t>
      </w:r>
      <w:r>
        <w:rPr>
          <w:rStyle w:val="Emphasis"/>
        </w:rPr>
        <w:t>Handcrafted Haven</w:t>
      </w:r>
      <w:r>
        <w:rPr/>
        <w:t xml:space="preserve"> project, I completed the initial planning and design phase this week. This includes the following progress: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</w:rPr>
        <w:t>Project repository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Created a GitHub repository and cloned it successfully to local development environment.</w:t>
      </w:r>
    </w:p>
    <w:p>
      <w:pPr>
        <w:pStyle w:val="TextBody"/>
        <w:numPr>
          <w:ilvl w:val="1"/>
          <w:numId w:val="9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 xml:space="preserve">Created a new </w:t>
      </w:r>
      <w:r>
        <w:rPr>
          <w:b/>
          <w:bCs/>
        </w:rPr>
        <w:t>Project</w:t>
      </w:r>
      <w:r>
        <w:rPr/>
        <w:t xml:space="preserve">  associated with the repository </w:t>
      </w:r>
      <w:r>
        <w:rPr/>
        <w:t>handcrafted-</w:t>
      </w:r>
      <w:r>
        <w:rPr>
          <w:rStyle w:val="SourceText"/>
        </w:rPr>
        <w:t>heaven-project</w:t>
      </w:r>
      <w:r>
        <w:rPr/>
        <w:t>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</w:rPr>
        <w:t>README.md Created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Added a comprehensive project overview, specifications, tech stack, and placeholder for team members.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</w:rPr>
        <w:t>Design Theme Finalized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Defined the color palette, typography, UI/UX layout, and accessibility considerations.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Documented this theme in a Word file for easy sharing and team onboarding.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</w:rPr>
        <w:t>User Stories &amp; Work Items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Drafted 10 initial user stories and work item descriptions based on the project specs.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These stories serve as the foundation for the project board on GitHub for task tracking.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color w:val="2A6099"/>
        </w:rPr>
      </w:pPr>
      <w:r>
        <w:rPr>
          <w:color w:val="2A6099"/>
          <w:sz w:val="36"/>
          <w:szCs w:val="36"/>
        </w:rPr>
        <w:t xml:space="preserve">URL OF THE GROUP REPOSITORY PROJECT: </w:t>
      </w:r>
    </w:p>
    <w:p>
      <w:pPr>
        <w:pStyle w:val="TextBody"/>
        <w:rPr/>
      </w:pPr>
      <w:r>
        <w:rPr>
          <w:rStyle w:val="InternetLink"/>
        </w:rPr>
        <w:t>https://github.com/code-lova/wdd430-Handcrafted-Haven-project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Evidence of cloned local copy of the group project repository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-152400</wp:posOffset>
            </wp:positionH>
            <wp:positionV relativeFrom="paragraph">
              <wp:posOffset>-15240</wp:posOffset>
            </wp:positionV>
            <wp:extent cx="5486400" cy="3429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  <w:t xml:space="preserve">🎨 </w:t>
      </w:r>
      <w:r>
        <w:rPr/>
        <w:t>Design Theme for Handcrafted Haven</w:t>
      </w:r>
    </w:p>
    <w:p>
      <w:pPr>
        <w:pStyle w:val="Heading1"/>
        <w:rPr/>
      </w:pPr>
      <w:r>
        <w:rPr/>
        <w:t>Color Palette</w:t>
      </w:r>
    </w:p>
    <w:p>
      <w:pPr>
        <w:pStyle w:val="Normal"/>
        <w:rPr/>
      </w:pPr>
      <w:r>
        <w:rPr/>
        <w:br/>
        <w:t>Warm Beige   | Background, base UI               | #F5F3EF</w:t>
        <w:br/>
        <w:t>Deep Olive   | Buttons, accents, headers         | #4A5A40</w:t>
        <w:br/>
        <w:t>Terracotta   | Call-to-action elements, badges   | #D96459</w:t>
        <w:br/>
        <w:t>Soft Gold    | Highlights, icons, secondary text | #D9B382</w:t>
        <w:br/>
        <w:t>Rich Brown   | Text, borders                     | #3C2F2F</w:t>
        <w:br/>
        <w:t>*</w:t>
      </w:r>
      <w:r>
        <w:rPr/>
        <w:t xml:space="preserve">My </w:t>
      </w:r>
      <w:r>
        <w:rPr/>
        <w:t>Inspiration*: Earthy tones to reflect nature, sustainability, and artisanal goods.</w:t>
        <w:br/>
      </w:r>
    </w:p>
    <w:p>
      <w:pPr>
        <w:pStyle w:val="Heading1"/>
        <w:rPr/>
      </w:pPr>
      <w:r>
        <w:rPr/>
        <w:t>Typography</w:t>
      </w:r>
    </w:p>
    <w:p>
      <w:pPr>
        <w:pStyle w:val="Normal"/>
        <w:rPr/>
      </w:pPr>
      <w:r>
        <w:rPr/>
        <w:br/>
        <w:t>Heading     | Playfair Display (serif) – Elegant, artistic feel</w:t>
        <w:br/>
        <w:t>Body Text   | Inter or Lato (sans-serif) – Readable, modern support font</w:t>
        <w:br/>
        <w:t>- Use larger font weights for titles and clear spacing for visual hierarchy.</w:t>
        <w:br/>
        <w:t>- Line height: 1.5 for body, 1.25 for headings.</w:t>
        <w:br/>
      </w:r>
    </w:p>
    <w:p>
      <w:pPr>
        <w:pStyle w:val="Heading1"/>
        <w:rPr/>
      </w:pPr>
      <w:r>
        <w:rPr/>
        <w:t>Layout &amp; UX</w:t>
      </w:r>
    </w:p>
    <w:p>
      <w:pPr>
        <w:pStyle w:val="Normal"/>
        <w:rPr/>
      </w:pPr>
      <w:r>
        <w:rPr/>
        <w:br/>
        <w:t>- Grid-based layout for homepage and listings (2–4 column responsive grid).</w:t>
        <w:br/>
        <w:t>- Card-style product previews with hover effects.</w:t>
        <w:br/>
        <w:t>- Clear navbar with logo, categories, and user profile access.</w:t>
        <w:br/>
        <w:t>- Prominent search bar and filters (category, price, availability).</w:t>
        <w:br/>
        <w:t>- Clean footer with links to About, Contact, Terms, etc.</w:t>
        <w:br/>
      </w:r>
    </w:p>
    <w:p>
      <w:pPr>
        <w:pStyle w:val="Heading1"/>
        <w:rPr/>
      </w:pPr>
      <w:r>
        <w:rPr/>
        <w:t>UI Elements</w:t>
      </w:r>
    </w:p>
    <w:p>
      <w:pPr>
        <w:pStyle w:val="Normal"/>
        <w:rPr/>
      </w:pPr>
      <w:r>
        <w:rPr/>
        <w:br/>
        <w:t>- Buttons: Rounded, medium padding, hover color shift.</w:t>
        <w:br/>
        <w:t>- Forms: Clean, spacious with floating labels.</w:t>
        <w:br/>
        <w:t>- Modals/Toasts: Subtle, with slide-in transitions.</w:t>
        <w:br/>
      </w:r>
    </w:p>
    <w:p>
      <w:pPr>
        <w:pStyle w:val="Heading1"/>
        <w:rPr/>
      </w:pPr>
      <w:r>
        <w:rPr/>
        <w:t>Accessibility</w:t>
      </w:r>
    </w:p>
    <w:p>
      <w:pPr>
        <w:pStyle w:val="Normal"/>
        <w:rPr/>
      </w:pPr>
      <w:r>
        <w:rPr/>
        <w:t>- Color contrast ratios will meet or exceed WCAG 2.1 AA.</w:t>
        <w:br/>
        <w:t>- All UI components keyboard-navigable.</w:t>
        <w:br/>
        <w:t>- Alt text for all images, aria labels for custom UI components.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2"/>
        <w:spacing w:before="200" w:after="28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🧩 </w:t>
      </w:r>
      <w:r>
        <w:rPr>
          <w:b/>
          <w:bCs/>
          <w:sz w:val="36"/>
          <w:szCs w:val="36"/>
        </w:rPr>
        <w:t>User Stories &amp; Work Items</w:t>
      </w:r>
    </w:p>
    <w:p>
      <w:pPr>
        <w:pStyle w:val="Heading3"/>
        <w:spacing w:before="200" w:after="283"/>
        <w:rPr/>
      </w:pPr>
      <w:r>
        <w:rPr/>
        <w:t>1. User Authentication</w:t>
      </w:r>
    </w:p>
    <w:p>
      <w:pPr>
        <w:pStyle w:val="TextBody"/>
        <w:rPr/>
      </w:pPr>
      <w:r>
        <w:rPr>
          <w:rStyle w:val="Strong"/>
        </w:rPr>
        <w:t>User Story:</w:t>
      </w:r>
      <w:r>
        <w:rPr/>
        <w:br/>
      </w:r>
      <w:r>
        <w:rPr>
          <w:rStyle w:val="Emphasis"/>
        </w:rPr>
        <w:t>As a user, I want to sign up and log in so that I can access personalized features.</w:t>
      </w:r>
    </w:p>
    <w:p>
      <w:pPr>
        <w:pStyle w:val="TextBody"/>
        <w:rPr/>
      </w:pPr>
      <w:r>
        <w:rPr>
          <w:rStyle w:val="Strong"/>
        </w:rPr>
        <w:t>Work Item Description:</w:t>
      </w:r>
      <w:r>
        <w:rPr/>
        <w:br/>
        <w:t>Implement authentication using credentials, store session token securely, and protect private routes.</w:t>
      </w:r>
    </w:p>
    <w:p>
      <w:pPr>
        <w:pStyle w:val="Normal"/>
        <w:rPr/>
      </w:pPr>
      <w:r>
        <w:rPr/>
      </w:r>
    </w:p>
    <w:p>
      <w:pPr>
        <w:pStyle w:val="Heading3"/>
        <w:spacing w:before="200" w:after="283"/>
        <w:rPr/>
      </w:pPr>
      <w:r>
        <w:rPr/>
        <w:t>2. Seller Profile Page</w:t>
      </w:r>
    </w:p>
    <w:p>
      <w:pPr>
        <w:pStyle w:val="TextBody"/>
        <w:rPr/>
      </w:pPr>
      <w:r>
        <w:rPr>
          <w:rStyle w:val="Strong"/>
        </w:rPr>
        <w:t>User Story:</w:t>
      </w:r>
      <w:r>
        <w:rPr/>
        <w:br/>
      </w:r>
      <w:r>
        <w:rPr>
          <w:rStyle w:val="Emphasis"/>
        </w:rPr>
        <w:t>As a seller, I want to create and manage my profile so I can present myself and my brand.</w:t>
      </w:r>
    </w:p>
    <w:p>
      <w:pPr>
        <w:pStyle w:val="TextBody"/>
        <w:rPr/>
      </w:pPr>
      <w:r>
        <w:rPr>
          <w:rStyle w:val="Strong"/>
        </w:rPr>
        <w:t>Work Item Description:</w:t>
      </w:r>
      <w:r>
        <w:rPr/>
        <w:br/>
        <w:t>Allow sellers to edit bio, upload profile image, link social media, and show their listed products.</w:t>
      </w:r>
    </w:p>
    <w:p>
      <w:pPr>
        <w:pStyle w:val="Normal"/>
        <w:rPr/>
      </w:pPr>
      <w:r>
        <w:rPr/>
      </w:r>
    </w:p>
    <w:p>
      <w:pPr>
        <w:pStyle w:val="Heading3"/>
        <w:spacing w:before="200" w:after="283"/>
        <w:rPr/>
      </w:pPr>
      <w:r>
        <w:rPr/>
        <w:t>3. Product Listing Form</w:t>
      </w:r>
    </w:p>
    <w:p>
      <w:pPr>
        <w:pStyle w:val="TextBody"/>
        <w:rPr/>
      </w:pPr>
      <w:r>
        <w:rPr>
          <w:rStyle w:val="Strong"/>
        </w:rPr>
        <w:t>User Story:</w:t>
      </w:r>
      <w:r>
        <w:rPr/>
        <w:br/>
      </w:r>
      <w:r>
        <w:rPr>
          <w:rStyle w:val="Emphasis"/>
        </w:rPr>
        <w:t>As a seller, I want to upload handcrafted items with details so that they can be listed for sale.</w:t>
      </w:r>
    </w:p>
    <w:p>
      <w:pPr>
        <w:pStyle w:val="TextBody"/>
        <w:rPr/>
      </w:pPr>
      <w:r>
        <w:rPr>
          <w:rStyle w:val="Strong"/>
        </w:rPr>
        <w:t>Work Item Description:</w:t>
      </w:r>
      <w:r>
        <w:rPr/>
        <w:br/>
        <w:t>Form with fields: title, price, category, description, photos. Connect with database.</w:t>
      </w:r>
    </w:p>
    <w:p>
      <w:pPr>
        <w:pStyle w:val="Normal"/>
        <w:rPr/>
      </w:pPr>
      <w:r>
        <w:rPr/>
      </w:r>
    </w:p>
    <w:p>
      <w:pPr>
        <w:pStyle w:val="Heading3"/>
        <w:spacing w:before="200" w:after="283"/>
        <w:rPr/>
      </w:pPr>
      <w:r>
        <w:rPr/>
        <w:t>4. Product Catalog View</w:t>
      </w:r>
    </w:p>
    <w:p>
      <w:pPr>
        <w:pStyle w:val="TextBody"/>
        <w:rPr/>
      </w:pPr>
      <w:r>
        <w:rPr>
          <w:rStyle w:val="Strong"/>
        </w:rPr>
        <w:t>User Story:</w:t>
      </w:r>
      <w:r>
        <w:rPr/>
        <w:br/>
      </w:r>
      <w:r>
        <w:rPr>
          <w:rStyle w:val="Emphasis"/>
        </w:rPr>
        <w:t>As a buyer, I want to browse all available handcrafted products easily.</w:t>
      </w:r>
    </w:p>
    <w:p>
      <w:pPr>
        <w:pStyle w:val="TextBody"/>
        <w:rPr/>
      </w:pPr>
      <w:r>
        <w:rPr>
          <w:rStyle w:val="Strong"/>
        </w:rPr>
        <w:t>Work Item Description:</w:t>
      </w:r>
      <w:r>
        <w:rPr/>
        <w:br/>
        <w:t>Create homepage grid view of products with images, titles, and price.</w:t>
      </w:r>
    </w:p>
    <w:p>
      <w:pPr>
        <w:pStyle w:val="Normal"/>
        <w:rPr/>
      </w:pPr>
      <w:r>
        <w:rPr/>
      </w:r>
    </w:p>
    <w:p>
      <w:pPr>
        <w:pStyle w:val="Heading3"/>
        <w:spacing w:before="200" w:after="283"/>
        <w:rPr/>
      </w:pPr>
      <w:r>
        <w:rPr/>
        <w:t>5. Product Filters</w:t>
      </w:r>
    </w:p>
    <w:p>
      <w:pPr>
        <w:pStyle w:val="TextBody"/>
        <w:rPr/>
      </w:pPr>
      <w:r>
        <w:rPr>
          <w:rStyle w:val="Strong"/>
        </w:rPr>
        <w:t>User Story:</w:t>
      </w:r>
      <w:r>
        <w:rPr/>
        <w:br/>
      </w:r>
      <w:r>
        <w:rPr>
          <w:rStyle w:val="Emphasis"/>
        </w:rPr>
        <w:t>As a buyer, I want to filter products by category and price range so I can find what I want faster.</w:t>
      </w:r>
    </w:p>
    <w:p>
      <w:pPr>
        <w:pStyle w:val="TextBody"/>
        <w:rPr/>
      </w:pPr>
      <w:r>
        <w:rPr>
          <w:rStyle w:val="Strong"/>
        </w:rPr>
        <w:t>Work Item Description:</w:t>
      </w:r>
      <w:r>
        <w:rPr/>
        <w:br/>
        <w:t>Add sidebar filter component with dynamic filtering based on selected options.</w:t>
      </w:r>
    </w:p>
    <w:p>
      <w:pPr>
        <w:pStyle w:val="Normal"/>
        <w:rPr/>
      </w:pPr>
      <w:r>
        <w:rPr/>
      </w:r>
    </w:p>
    <w:p>
      <w:pPr>
        <w:pStyle w:val="Heading3"/>
        <w:spacing w:before="200" w:after="283"/>
        <w:rPr/>
      </w:pPr>
      <w:r>
        <w:rPr/>
        <w:t>6. Product Details Page</w:t>
      </w:r>
    </w:p>
    <w:p>
      <w:pPr>
        <w:pStyle w:val="TextBody"/>
        <w:rPr/>
      </w:pPr>
      <w:r>
        <w:rPr>
          <w:rStyle w:val="Strong"/>
        </w:rPr>
        <w:t>User Story:</w:t>
      </w:r>
      <w:r>
        <w:rPr/>
        <w:br/>
      </w:r>
      <w:r>
        <w:rPr>
          <w:rStyle w:val="Emphasis"/>
        </w:rPr>
        <w:t>As a buyer, I want to view detailed product info including images, description, and seller profile.</w:t>
      </w:r>
    </w:p>
    <w:p>
      <w:pPr>
        <w:pStyle w:val="TextBody"/>
        <w:rPr/>
      </w:pPr>
      <w:r>
        <w:rPr>
          <w:rStyle w:val="Strong"/>
        </w:rPr>
        <w:t>Work Item Description:</w:t>
      </w:r>
      <w:r>
        <w:rPr/>
        <w:br/>
        <w:t>Create individual item page with full product data and “Add to cart” option.</w:t>
      </w:r>
    </w:p>
    <w:p>
      <w:pPr>
        <w:pStyle w:val="Normal"/>
        <w:rPr/>
      </w:pPr>
      <w:r>
        <w:rPr/>
      </w:r>
    </w:p>
    <w:p>
      <w:pPr>
        <w:pStyle w:val="Heading3"/>
        <w:spacing w:before="200" w:after="283"/>
        <w:rPr/>
      </w:pPr>
      <w:r>
        <w:rPr/>
        <w:t>7. Ratings and Reviews</w:t>
      </w:r>
    </w:p>
    <w:p>
      <w:pPr>
        <w:pStyle w:val="TextBody"/>
        <w:rPr/>
      </w:pPr>
      <w:r>
        <w:rPr>
          <w:rStyle w:val="Strong"/>
        </w:rPr>
        <w:t>User Story:</w:t>
      </w:r>
      <w:r>
        <w:rPr/>
        <w:br/>
      </w:r>
      <w:r>
        <w:rPr>
          <w:rStyle w:val="Emphasis"/>
        </w:rPr>
        <w:t>As a user, I want to leave a review and rate a product after purchasing.</w:t>
      </w:r>
    </w:p>
    <w:p>
      <w:pPr>
        <w:pStyle w:val="TextBody"/>
        <w:rPr/>
      </w:pPr>
      <w:r>
        <w:rPr>
          <w:rStyle w:val="Strong"/>
        </w:rPr>
        <w:t>Work Item Description:</w:t>
      </w:r>
      <w:r>
        <w:rPr/>
        <w:br/>
        <w:t>Build review form and display system with star ratings and user comments.</w:t>
      </w:r>
    </w:p>
    <w:p>
      <w:pPr>
        <w:pStyle w:val="Normal"/>
        <w:rPr/>
      </w:pPr>
      <w:r>
        <w:rPr/>
      </w:r>
    </w:p>
    <w:p>
      <w:pPr>
        <w:pStyle w:val="Heading3"/>
        <w:spacing w:before="200" w:after="283"/>
        <w:rPr/>
      </w:pPr>
      <w:r>
        <w:rPr/>
        <w:t>8. Shopping Cart</w:t>
      </w:r>
    </w:p>
    <w:p>
      <w:pPr>
        <w:pStyle w:val="TextBody"/>
        <w:rPr/>
      </w:pPr>
      <w:r>
        <w:rPr>
          <w:rStyle w:val="Strong"/>
        </w:rPr>
        <w:t>User Story:</w:t>
      </w:r>
      <w:r>
        <w:rPr/>
        <w:br/>
      </w:r>
      <w:r>
        <w:rPr>
          <w:rStyle w:val="Emphasis"/>
        </w:rPr>
        <w:t>As a buyer, I want to add items to my cart and proceed to checkout.</w:t>
      </w:r>
    </w:p>
    <w:p>
      <w:pPr>
        <w:pStyle w:val="TextBody"/>
        <w:rPr/>
      </w:pPr>
      <w:r>
        <w:rPr>
          <w:rStyle w:val="Strong"/>
        </w:rPr>
        <w:t>Work Item Description:</w:t>
      </w:r>
      <w:r>
        <w:rPr/>
        <w:br/>
        <w:t>Build cart system using local state or context, and UI to modify or remove items.</w:t>
      </w:r>
    </w:p>
    <w:p>
      <w:pPr>
        <w:pStyle w:val="Normal"/>
        <w:rPr/>
      </w:pPr>
      <w:r>
        <w:rPr/>
      </w:r>
    </w:p>
    <w:p>
      <w:pPr>
        <w:pStyle w:val="Heading3"/>
        <w:spacing w:before="200" w:after="283"/>
        <w:rPr/>
      </w:pPr>
      <w:r>
        <w:rPr/>
        <w:t>9. Responsive Design</w:t>
      </w:r>
    </w:p>
    <w:p>
      <w:pPr>
        <w:pStyle w:val="TextBody"/>
        <w:rPr/>
      </w:pPr>
      <w:r>
        <w:rPr>
          <w:rStyle w:val="Strong"/>
        </w:rPr>
        <w:t>User Story:</w:t>
      </w:r>
      <w:r>
        <w:rPr/>
        <w:br/>
      </w:r>
      <w:r>
        <w:rPr>
          <w:rStyle w:val="Emphasis"/>
        </w:rPr>
        <w:t>As a mobile user, I want the site to work smoothly on my phone or tablet.</w:t>
      </w:r>
    </w:p>
    <w:p>
      <w:pPr>
        <w:pStyle w:val="TextBody"/>
        <w:rPr/>
      </w:pPr>
      <w:r>
        <w:rPr>
          <w:rStyle w:val="Strong"/>
        </w:rPr>
        <w:t>Work Item Description:</w:t>
      </w:r>
      <w:r>
        <w:rPr/>
        <w:br/>
        <w:t>Ensure responsive layouts using TailwindCSS and media queries. Test across devices.</w:t>
      </w:r>
    </w:p>
    <w:p>
      <w:pPr>
        <w:pStyle w:val="Normal"/>
        <w:rPr/>
      </w:pPr>
      <w:r>
        <w:rPr/>
      </w:r>
    </w:p>
    <w:p>
      <w:pPr>
        <w:pStyle w:val="Heading3"/>
        <w:spacing w:before="200" w:after="283"/>
        <w:rPr/>
      </w:pPr>
      <w:r>
        <w:rPr/>
        <w:t>10. Accessibility Compliance</w:t>
      </w:r>
    </w:p>
    <w:p>
      <w:pPr>
        <w:pStyle w:val="TextBody"/>
        <w:rPr/>
      </w:pPr>
      <w:r>
        <w:rPr>
          <w:rStyle w:val="Strong"/>
        </w:rPr>
        <w:t>User Story:</w:t>
      </w:r>
      <w:r>
        <w:rPr/>
        <w:br/>
      </w:r>
      <w:r>
        <w:rPr>
          <w:rStyle w:val="Emphasis"/>
        </w:rPr>
        <w:t>As a user with disabilities, I want the site to be accessible via screen readers and keyboard navigation.</w:t>
      </w:r>
    </w:p>
    <w:p>
      <w:pPr>
        <w:pStyle w:val="TextBody"/>
        <w:rPr/>
      </w:pPr>
      <w:r>
        <w:rPr>
          <w:rStyle w:val="Strong"/>
        </w:rPr>
        <w:t>Work Item Description:</w:t>
      </w:r>
      <w:r>
        <w:rPr/>
        <w:br/>
        <w:t>Audit for WCAG 2.1 AA compliance, implement ARIA roles, alt text, and keyboard-friendly navigation.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LibreOffice/7.5.4.2$MacOSX_X86_64 LibreOffice_project/36ccfdc35048b057fd9854c757a8b67ec53977b6</Application>
  <AppVersion>15.0000</AppVersion>
  <Pages>6</Pages>
  <Words>762</Words>
  <Characters>4064</Characters>
  <CharactersWithSpaces>4824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2025-05-13T00:30:56Z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